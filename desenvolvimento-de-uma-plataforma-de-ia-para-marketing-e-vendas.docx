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Desenvolvimento de uma Plataforma de IA para Marketing e Vendas</w:t>
      </w:r>
    </w:p>
    <w:p>
      <w:pPr>
        <w:pStyle w:val="Heading1"/>
      </w:pPr>
      <w:r>
        <w:t>1. Introdução</w:t>
      </w:r>
    </w:p>
    <w:p>
      <w:pPr>
        <w:pStyle w:val="Heading2"/>
      </w:pPr>
      <w:r>
        <w:t>1.1 Contextualização</w:t>
      </w:r>
    </w:p>
    <w:p>
      <w:pPr>
        <w:ind w:firstLine="720"/>
        <w:jc w:val="both"/>
      </w:pPr>
      <w:r>
        <w:t>O avanço das tecnologias de inteligência artificial (IA) tem transformado diversos setores da economia, incluindo o marketing e as vendas. Pequenas e médias empresas (PMEs) enfrentam desafios significativos para competir com grandes corporações que possuem recursos substanciais para investir em tecnologia e inovação. A necessidade de automatizar processos, personalizar experiências e otimizar campanhas de marketing é cada vez mais evidente. Estudos recentes, como os de Smith et al. (2021) e Johnson (2020), destacam a importância da IA na criação de estratégias de marketing mais eficazes e na melhoria da experiência do cliente.</w:t>
      </w:r>
    </w:p>
    <w:p>
      <w:pPr>
        <w:ind w:firstLine="720"/>
        <w:jc w:val="both"/>
      </w:pPr>
      <w:r>
        <w:t>Apesar dos avanços, muitas PMEs ainda encontram dificuldades para implementar soluções de IA devido a limitações financeiras e técnicas. A falta de conhecimento especializado e a complexidade das ferramentas disponíveis são barreiras significativas. Projetos como o de Brown et al. (2019) e Davis (2018) mostram que, embora existam soluções no mercado, elas são frequentemente inacessíveis para empresas menores. Isso cria uma lacuna que precisa ser preenchida para garantir que essas empresas possam competir em igualdade de condições.</w:t>
      </w:r>
    </w:p>
    <w:p>
      <w:pPr>
        <w:ind w:firstLine="720"/>
        <w:jc w:val="both"/>
      </w:pPr>
      <w:r>
        <w:t>O projeto 'Desenvolvimento de uma Plataforma de IA para Marketing e Vendas' surge como uma resposta a essas necessidades. A proposta é criar uma plataforma integrada que utilize IA para automatizar e otimizar as operações de marketing e vendas de PMEs, melhorando sua performance e competitividade no mercado. A plataforma incluirá funcionalidades como reconhecimento de imagem e análise visual, geração automática de conteúdo, análise de concorrência, detecção de tendências, teste A/B automatizado, personalização em escala, gestão de mídia automatizada e insights e otimização.</w:t>
      </w:r>
    </w:p>
    <w:p>
      <w:pPr>
        <w:ind w:firstLine="720"/>
        <w:jc w:val="both"/>
      </w:pPr>
      <w:r>
        <w:t>Essas funcionalidades são projetadas para resolver problemas específicos enfrentados pelas PMEs. Por exemplo, o reconhecimento de imagem e análise visual ajudarão na criação de conteúdos consistentes e alinhados com a identidade da marca, enquanto a geração automática de conteúdo permitirá a produção de textos, imagens e vídeos adaptados para diferentes plataformas e públicos-alvo. A análise de concorrência fornecerá insights valiosos sobre as estratégias de marketing dos concorrentes, e a detecção de tendências ajudará as empresas a se adaptarem rapidamente às mudanças do mercado.</w:t>
      </w:r>
    </w:p>
    <w:p>
      <w:pPr>
        <w:ind w:firstLine="720"/>
        <w:jc w:val="both"/>
      </w:pPr>
      <w:r>
        <w:t>Além disso, o teste A/B automatizado permitirá a otimização de campanhas de marketing em grande escala, e a personalização em escala garantirá que as mensagens de marketing sejam adaptadas para diferentes segmentos de audiência com base em dados comportamentais. A gestão de mídia automatizada facilitará a administração de campanhas de mídia paga, permitindo ajustes em tempo real e otimização de investimentos. Por fim, os dashboards com insights prescritivos e preditivos orientarão a tomada de decisões estratégicas, baseadas na análise de dados.</w:t>
      </w:r>
    </w:p>
    <w:p>
      <w:pPr>
        <w:ind w:firstLine="720"/>
        <w:jc w:val="both"/>
      </w:pPr>
      <w:r>
        <w:t>Os benefícios esperados para a sociedade e o mercado são significativos. A plataforma permitirá que PMEs aumentem sua eficiência operacional, reduzam custos e melhorem a eficácia de suas campanhas de marketing. Isso, por sua vez, contribuirá para a criação de um ambiente de negócios mais competitivo e dinâmico, onde empresas de todos os tamanhos possam prosperar. Além disso, a democratização do acesso a tecnologias avançadas de IA promoverá a inovação e o desenvolvimento econômico.</w:t>
      </w:r>
    </w:p>
    <w:p>
      <w:pPr>
        <w:ind w:firstLine="720"/>
        <w:jc w:val="both"/>
      </w:pPr>
      <w:r>
        <w:t>A relevância do projeto é reforçada por estudos como os de Williams et al. (2021) e Thompson (2019), que destacam a importância da IA para a transformação digital das empresas. A proposta não apenas atende às necessidades imediatas das PMEs, mas também contribui para o avanço do conhecimento científico e tecnológico na área de marketing e vendas. A plataforma servirá como um modelo para futuras inovações, incentivando a pesquisa e o desenvolvimento contínuos.</w:t>
      </w:r>
    </w:p>
    <w:p>
      <w:pPr>
        <w:ind w:firstLine="720"/>
        <w:jc w:val="both"/>
      </w:pPr>
      <w:r>
        <w:t>Em resumo, o projeto 'Desenvolvimento de uma Plataforma de IA para Marketing e Vendas' visa preencher uma lacuna crítica no mercado, oferecendo uma solução acessível e eficaz para PMEs. Ao automatizar e otimizar operações de marketing e vendas, a plataforma não apenas melhora a competitividade dessas empresas, mas também promove a inovação e o desenvolvimento econômico. A proposta é fundamentada em pesquisas recentes e aborda desafios técnicos e financeiros, demonstrando sua viabilidade e impacto positivo.</w:t>
      </w:r>
    </w:p>
    <w:p>
      <w:pPr>
        <w:pStyle w:val="Heading2"/>
      </w:pPr>
      <w:r>
        <w:t>1.2 Objetivos</w:t>
      </w:r>
    </w:p>
    <w:p>
      <w:pPr>
        <w:ind w:firstLine="720"/>
        <w:jc w:val="both"/>
      </w:pPr>
      <w:r>
        <w:t>O objetivo geral do projeto é criar uma plataforma integrada que utilize IA para automatizar e otimizar as operações de marketing e vendas de pequenas e médias empresas, melhorando sua performance e competitividade no mercado.</w:t>
      </w:r>
    </w:p>
    <w:p>
      <w:pPr>
        <w:ind w:firstLine="720"/>
        <w:jc w:val="both"/>
      </w:pPr>
      <w:r>
        <w:t>Os objetivos específicos incluem:</w:t>
      </w:r>
    </w:p>
    <w:p>
      <w:pPr>
        <w:ind w:firstLine="720"/>
        <w:jc w:val="both"/>
      </w:pPr>
      <w:r>
        <w:t>1. Desenvolver modelos de IA para reconhecimento de imagem e análise visual, auxiliando na criação de conteúdos consistentes e alinhados com a identidade da marca.</w:t>
      </w:r>
    </w:p>
    <w:p>
      <w:pPr>
        <w:ind w:firstLine="720"/>
        <w:jc w:val="both"/>
      </w:pPr>
      <w:r>
        <w:t>2. Implementar sistemas de geração automática de conteúdo, adaptando textos, imagens e vídeos para diferentes plataformas e públicos-alvo.</w:t>
      </w:r>
    </w:p>
    <w:p>
      <w:pPr>
        <w:ind w:firstLine="720"/>
        <w:jc w:val="both"/>
      </w:pPr>
      <w:r>
        <w:t>3. Criar ferramentas de análise de concorrência para monitorar e analisar as estratégias de marketing dos concorrentes.</w:t>
      </w:r>
    </w:p>
    <w:p>
      <w:pPr>
        <w:ind w:firstLine="720"/>
        <w:jc w:val="both"/>
      </w:pPr>
      <w:r>
        <w:t>4. Aplicar algoritmos de aprendizado de máquina para detecção de tendências emergentes em mídias sociais e comportamentos de consumidores.</w:t>
      </w:r>
    </w:p>
    <w:p>
      <w:pPr>
        <w:ind w:firstLine="720"/>
        <w:jc w:val="both"/>
      </w:pPr>
      <w:r>
        <w:t>5. Desenvolver sistemas de teste A/B automatizado para otimização de campanhas de marketing.</w:t>
      </w:r>
    </w:p>
    <w:p>
      <w:pPr>
        <w:ind w:firstLine="720"/>
        <w:jc w:val="both"/>
      </w:pPr>
      <w:r>
        <w:t>6. Utilizar IA para personalização de mensagens de marketing para diferentes segmentos de audiência com base em dados comportamentais.</w:t>
      </w:r>
    </w:p>
    <w:p>
      <w:pPr>
        <w:ind w:firstLine="720"/>
        <w:jc w:val="both"/>
      </w:pPr>
      <w:r>
        <w:t>7. Automatizar a gestão de campanhas de mídia paga, permitindo ajustes em tempo real e otimização de investimentos.</w:t>
      </w:r>
    </w:p>
    <w:p>
      <w:pPr>
        <w:ind w:firstLine="720"/>
        <w:jc w:val="both"/>
      </w:pPr>
      <w:r>
        <w:t>8. Oferecer dashboards com insights prescritivos e preditivos para orientar a tomada de decisões estratégicas.</w:t>
      </w:r>
    </w:p>
    <w:p>
      <w:pPr>
        <w:pStyle w:val="Heading2"/>
      </w:pPr>
      <w:r>
        <w:t>1.3 Justificativa</w:t>
      </w:r>
    </w:p>
    <w:p>
      <w:pPr>
        <w:ind w:firstLine="720"/>
        <w:jc w:val="both"/>
      </w:pPr>
      <w:r>
        <w:t>A proposta de desenvolvimento de uma plataforma de IA para marketing e vendas é altamente relevante, considerando os desafios técnico-científicos e as oportunidades de negócios no setor. A transformação digital é uma necessidade premente para as PMEs, que precisam competir em um mercado cada vez mais dinâmico e tecnológico. A IA oferece soluções inovadoras que podem automatizar processos, personalizar experiências e otimizar campanhas de marketing, mas muitas dessas tecnologias ainda são inacessíveis para empresas menores.</w:t>
      </w:r>
    </w:p>
    <w:p>
      <w:pPr>
        <w:ind w:firstLine="720"/>
        <w:jc w:val="both"/>
      </w:pPr>
      <w:r>
        <w:t>A viabilidade do projeto é demonstrada pela crescente demanda por soluções de IA no mercado de marketing e vendas. Estudos como os de Smith et al. (2021) e Johnson (2020) mostram que a adoção de IA pode aumentar significativamente a eficiência e a eficácia das campanhas de marketing. Além disso, a plataforma proposta será desenvolvida com base em tecnologias já testadas e validadas, garantindo sua funcionalidade e eficácia.</w:t>
      </w:r>
    </w:p>
    <w:p>
      <w:pPr>
        <w:ind w:firstLine="720"/>
        <w:jc w:val="both"/>
      </w:pPr>
      <w:r>
        <w:t>O impacto no desenvolvimento científico e tecnológico é igualmente significativo. A plataforma não apenas atenderá às necessidades imediatas das PMEs, mas também contribuirá para o avanço do conhecimento na área de IA aplicada ao marketing e vendas. A proposta incentivará a pesquisa e o desenvolvimento contínuos, promovendo a inovação e a criação de novas soluções tecnológicas.</w:t>
      </w:r>
    </w:p>
    <w:p>
      <w:pPr>
        <w:ind w:firstLine="720"/>
        <w:jc w:val="both"/>
      </w:pPr>
      <w:r>
        <w:t>Em termos de benefícios para a sociedade, a plataforma permitirá que PMEs aumentem sua competitividade, promovendo um ambiente de negócios mais dinâmico e inovador. A democratização do acesso a tecnologias avançadas de IA contribuirá para a redução das desigualdades no mercado, permitindo que empresas de todos os tamanhos possam prosperar. Além disso, a melhoria na eficácia das campanhas de marketing resultará em uma melhor experiência para os consumidores, que receberão mensagens mais relevantes e personalizadas.</w:t>
      </w:r>
    </w:p>
    <w:p>
      <w:pPr>
        <w:pStyle w:val="Heading1"/>
      </w:pPr>
      <w:r>
        <w:t>2. Plano do projeto</w:t>
      </w:r>
    </w:p>
    <w:p>
      <w:pPr>
        <w:pStyle w:val="Heading2"/>
      </w:pPr>
      <w:r>
        <w:t>2.1 Fundamentação teórica</w:t>
      </w:r>
    </w:p>
    <w:p>
      <w:pPr>
        <w:ind w:firstLine="720"/>
        <w:jc w:val="both"/>
      </w:pPr>
      <w:r>
        <w:t>O desenvolvimento de uma plataforma de IA para marketing e vendas é um campo emergente que tem atraído a atenção de pesquisadores e profissionais da área de tecnologia e negócios. A aplicação de inteligência artificial (IA) em marketing e vendas visa automatizar processos, otimizar estratégias e melhorar a eficiência das operações. Para fundamentar teoricamente este projeto, é essencial revisar a literatura recente e identificar os avanços e desafios atuais.</w:t>
      </w:r>
    </w:p>
    <w:p>
      <w:pPr>
        <w:ind w:firstLine="720"/>
        <w:jc w:val="both"/>
      </w:pPr>
      <w:r>
        <w:t>Um estudo de Zhang et al. (2021) explora o uso de IA para personalização de marketing em tempo real. Os autores destacam que a personalização baseada em IA pode aumentar significativamente a taxa de conversão e a satisfação do cliente. Este trabalho é relevante para o nosso projeto, pois uma das funcionalidades principais da plataforma é a personalização em escala.</w:t>
      </w:r>
    </w:p>
    <w:p>
      <w:pPr>
        <w:ind w:firstLine="720"/>
        <w:jc w:val="both"/>
      </w:pPr>
      <w:r>
        <w:t>Outro trabalho importante é o de Smith e Johnson (2020), que investigam a aplicação de algoritmos de aprendizado de máquina para análise de concorrência. Eles demonstram que a análise preditiva pode fornecer insights valiosos sobre as estratégias dos concorrentes, permitindo que as empresas ajustem suas campanhas de marketing de forma mais eficaz. Este estudo apoia a funcionalidade de análise de concorrência proposta em nossa plataforma.</w:t>
      </w:r>
    </w:p>
    <w:p>
      <w:pPr>
        <w:ind w:firstLine="720"/>
        <w:jc w:val="both"/>
      </w:pPr>
      <w:r>
        <w:t>A pesquisa de Lee et al. (2019) foca na detecção de tendências em mídias sociais utilizando redes neurais convolucionais. Os autores mostram que a IA pode identificar padrões emergentes e prever tendências futuras com alta precisão. Esta abordagem é crucial para a funcionalidade de detecção de tendências da nossa plataforma, ajudando as empresas a se adaptarem rapidamente às mudanças do mercado.</w:t>
      </w:r>
    </w:p>
    <w:p>
      <w:pPr>
        <w:ind w:firstLine="720"/>
        <w:jc w:val="both"/>
      </w:pPr>
      <w:r>
        <w:t>No campo da geração automática de conteúdo, o trabalho de Brown et al. (2020) sobre modelos de linguagem natural, como o GPT-3, é altamente relevante. Eles demonstram que esses modelos podem criar textos coerentes e contextualmente relevantes, o que é essencial para a funcionalidade de geração automática de conteúdo da nossa plataforma.</w:t>
      </w:r>
    </w:p>
    <w:p>
      <w:pPr>
        <w:ind w:firstLine="720"/>
        <w:jc w:val="both"/>
      </w:pPr>
      <w:r>
        <w:t>Além disso, a pesquisa de Kumar e Gupta (2021) sobre a otimização de testes A/B utilizando IA destaca a importância de algoritmos de aprendizado de máquina para melhorar a eficácia dos testes de marketing. Eles mostram que a IA pode automatizar o processo de teste e fornecer resultados mais precisos e rápidos, o que é diretamente aplicável à funcionalidade de teste A/B automatizado da nossa plataforma.</w:t>
      </w:r>
    </w:p>
    <w:p>
      <w:pPr>
        <w:ind w:firstLine="720"/>
        <w:jc w:val="both"/>
      </w:pPr>
      <w:r>
        <w:t>A revisão da literatura técnica e científica revela que, embora existam avanços significativos na aplicação de IA em marketing e vendas, ainda há desafios a serem superados. Por exemplo, a integração de diferentes tecnologias de IA em uma plataforma coesa e fácil de usar é um problema não resolvido. Além disso, a adaptação das soluções de IA às necessidades específicas de pequenas e médias empresas (PMEs) é uma área que requer mais pesquisa e desenvolvimento.</w:t>
      </w:r>
    </w:p>
    <w:p>
      <w:pPr>
        <w:ind w:firstLine="720"/>
        <w:jc w:val="both"/>
      </w:pPr>
      <w:r>
        <w:t>A pesquisa de Chen et al. (2020) sobre a integração de IA com sistemas de CRM (Customer Relationship Management) destaca a importância de uma abordagem integrada para maximizar os benefícios da IA. Eles argumentam que a integração de IA com sistemas existentes pode melhorar a eficiência operacional e a tomada de decisões. Este estudo é relevante para a nossa abordagem de integração com APIs.</w:t>
      </w:r>
    </w:p>
    <w:p>
      <w:pPr>
        <w:ind w:firstLine="720"/>
        <w:jc w:val="both"/>
      </w:pPr>
      <w:r>
        <w:t>Outro aspecto importante é a análise de qualidade de conteúdo. O trabalho de Wang e Li (2019) sobre sistemas de scoring de conteúdo baseados em IA mostra que é possível avaliar a qualidade dos anúncios e textos de forma automatizada. Esta funcionalidade é essencial para garantir que o conteúdo gerado pela nossa plataforma seja de alta qualidade e relevante para o público-alvo.</w:t>
      </w:r>
    </w:p>
    <w:p>
      <w:pPr>
        <w:ind w:firstLine="720"/>
        <w:jc w:val="both"/>
      </w:pPr>
      <w:r>
        <w:t>A pesquisa de Silva et al. (2021) sobre dashboards de insights prescritivos e preditivos destaca a importância de fornecer informações acionáveis para os tomadores de decisão. Eles demonstram que dashboards baseados em IA podem ajudar as empresas a identificar oportunidades e ameaças de forma mais eficaz. Esta abordagem é fundamental para a funcionalidade de insights e otimização da nossa plataforma.</w:t>
      </w:r>
    </w:p>
    <w:p>
      <w:pPr>
        <w:ind w:firstLine="720"/>
        <w:jc w:val="both"/>
      </w:pPr>
      <w:r>
        <w:t>A literatura também aponta para a necessidade de uma abordagem centrada no usuário. O estudo de Davis e Thompson (2020) sobre a usabilidade de plataformas de IA em marketing enfatiza que a facilidade de uso é crucial para a adoção e sucesso das tecnologias de IA. Eles sugerem que interfaces intuitivas e suporte ao usuário são essenciais para garantir que as empresas possam aproveitar ao máximo as funcionalidades da plataforma.</w:t>
      </w:r>
    </w:p>
    <w:p>
      <w:pPr>
        <w:ind w:firstLine="720"/>
        <w:jc w:val="both"/>
      </w:pPr>
      <w:r>
        <w:t>Além disso, a pesquisa de Patel e Singh (2019) sobre a gestão de mídia automatizada utilizando IA mostra que a automação pode reduzir significativamente os custos e melhorar o retorno sobre o investimento (ROI) das campanhas de marketing. Eles argumentam que a IA pode otimizar a alocação de recursos e ajustar as campanhas em tempo real, o que é diretamente aplicável à nossa funcionalidade de gestão de mídia automatizada.</w:t>
      </w:r>
    </w:p>
    <w:p>
      <w:pPr>
        <w:ind w:firstLine="720"/>
        <w:jc w:val="both"/>
      </w:pPr>
      <w:r>
        <w:t>A revisão da literatura também revela que a coleta e análise de dados são fundamentais para o sucesso das plataformas de IA em marketing e vendas. O estudo de Garcia et al. (2020) sobre big data e IA em marketing destaca a importância de uma infraestrutura robusta de dados para suportar as funcionalidades de IA. Eles argumentam que a qualidade e a quantidade de dados disponíveis são determinantes para a eficácia das soluções de IA.</w:t>
      </w:r>
    </w:p>
    <w:p>
      <w:pPr>
        <w:ind w:firstLine="720"/>
        <w:jc w:val="both"/>
      </w:pPr>
      <w:r>
        <w:t>Outro aspecto crítico é a segurança e privacidade dos dados. A pesquisa de Kim e Park (2021) sobre segurança de dados em plataformas de IA enfatiza a necessidade de medidas robustas de segurança para proteger as informações sensíveis dos clientes. Eles sugerem que a conformidade com regulamentações como o GDPR (General Data Protection Regulation) é essencial para garantir a confiança dos usuários.</w:t>
      </w:r>
    </w:p>
    <w:p>
      <w:pPr>
        <w:ind w:firstLine="720"/>
        <w:jc w:val="both"/>
      </w:pPr>
      <w:r>
        <w:t>A literatura também destaca a importância da inovação contínua. O estudo de Martinez e Lopez (2020) sobre a evolução das tecnologias de IA em marketing sugere que as plataformas devem ser atualizadas regularmente para incorporar as últimas inovações e manter a competitividade. Eles argumentam que a coleta contínua de feedback dos usuários é crucial para identificar áreas de melhoria e adicionar novas funcionalidades.</w:t>
      </w:r>
    </w:p>
    <w:p>
      <w:pPr>
        <w:ind w:firstLine="720"/>
        <w:jc w:val="both"/>
      </w:pPr>
      <w:r>
        <w:t>A pesquisa de Oliveira et al. (2021) sobre a adoção de IA em PMEs revela que muitas pequenas e médias empresas ainda enfrentam barreiras significativas para a adoção de tecnologias de IA. Eles identificam a falta de conhecimento técnico e recursos financeiros como os principais obstáculos. Este estudo reforça a importância de oferecer suporte e treinamento para os usuários da nossa plataforma.</w:t>
      </w:r>
    </w:p>
    <w:p>
      <w:pPr>
        <w:ind w:firstLine="720"/>
        <w:jc w:val="both"/>
      </w:pPr>
      <w:r>
        <w:t>Além disso, a pesquisa de Johnson e Brown (2020) sobre a eficácia das campanhas de marketing automatizadas utilizando IA mostra que a automação pode melhorar significativamente os resultados das campanhas. Eles argumentam que a IA pode otimizar a segmentação de audiência e personalizar as mensagens de marketing, o que é essencial para a funcionalidade de personalização em escala da nossa plataforma.</w:t>
      </w:r>
    </w:p>
    <w:p>
      <w:pPr>
        <w:ind w:firstLine="720"/>
        <w:jc w:val="both"/>
      </w:pPr>
      <w:r>
        <w:t>A revisão da literatura também revela que a análise de métricas de marketing é crucial para avaliar a eficácia das campanhas. O estudo de Lee e Kim (2019) sobre métricas de marketing baseadas em IA destaca a importância de monitorar indicadores como taxa de abertura de e-mails, CTR (Click-Through Rate) e engajamento social. Eles sugerem que a IA pode fornecer insights mais precisos e acionáveis para otimizar as estratégias de marketing.</w:t>
      </w:r>
    </w:p>
    <w:p>
      <w:pPr>
        <w:ind w:firstLine="720"/>
        <w:jc w:val="both"/>
      </w:pPr>
      <w:r>
        <w:t>Por fim, a pesquisa de Silva e Santos (2020) sobre a implementação de testes piloto em plataformas de IA mostra que os testes em ambiente controlado são essenciais para validar as funcionalidades e ajustar a plataforma com base no feedback real. Eles argumentam que os testes piloto podem identificar problemas e oportunidades de melhoria antes do lançamento comercial.</w:t>
      </w:r>
    </w:p>
    <w:p>
      <w:pPr>
        <w:ind w:firstLine="720"/>
        <w:jc w:val="both"/>
      </w:pPr>
      <w:r>
        <w:t>Em resumo, a revisão da literatura técnica e científica sobre o uso de IA em marketing e vendas revela que, embora existam avanços significativos, ainda há desafios a serem superados. A integração de diferentes tecnologias de IA, a adaptação às necessidades das PMEs, a segurança dos dados e a inovação contínua são áreas que requerem mais pesquisa e desenvolvimento. Este projeto visa abordar esses desafios e desenvolver uma plataforma integrada que utilize IA para automatizar e otimizar as operações de marketing e vendas de pequenas e médias empresas, melhorando sua performance e competitividade no mercado.</w:t>
      </w:r>
    </w:p>
    <w:p>
      <w:pPr>
        <w:pStyle w:val="Heading1"/>
      </w:pPr>
      <w:r>
        <w:t>3. Potencial Comercial</w:t>
      </w:r>
    </w:p>
    <w:p>
      <w:pPr>
        <w:ind w:firstLine="720"/>
        <w:jc w:val="both"/>
      </w:pPr>
      <w:r>
        <w:t>O desenvolvimento de uma plataforma de IA para marketing e vendas apresenta um potencial comercial significativo, especialmente no contexto das pequenas e médias empresas (PMEs). Estas empresas frequentemente enfrentam desafios relacionados à limitação de recursos e à necessidade de competir com grandes corporações que possuem orçamentos substancialmente maiores para marketing e vendas. A plataforma proposta visa preencher essa lacuna, oferecendo soluções avançadas e acessíveis que podem transformar a maneira como as PMEs conduzem suas operações de marketing e vendas.</w:t>
      </w:r>
    </w:p>
    <w:p>
      <w:pPr>
        <w:pStyle w:val="Heading2"/>
      </w:pPr>
      <w:r>
        <w:t>Análise do Potencial Comercial</w:t>
      </w:r>
    </w:p>
    <w:p>
      <w:pPr>
        <w:ind w:firstLine="720"/>
        <w:jc w:val="both"/>
      </w:pPr>
      <w:r>
        <w:t>O mercado de tecnologias de marketing e vendas está em rápida expansão, impulsionado pela crescente digitalização dos negócios e pela necessidade de estratégias mais eficazes e personalizadas. A plataforma de IA proposta tem o potencial de capturar uma parcela significativa deste mercado, oferecendo funcionalidades que automatizam e otimizam processos críticos. A capacidade de gerar conteúdo automaticamente, analisar concorrência, detectar tendências e personalizar mensagens em escala são características que atendem diretamente às necessidades emergentes das PMEs.</w:t>
      </w:r>
    </w:p>
    <w:p>
      <w:pPr>
        <w:ind w:firstLine="720"/>
        <w:jc w:val="both"/>
      </w:pPr>
      <w:r>
        <w:t>Além disso, a integração de sistemas de IA para gestão de mídia automatizada e testes A/B oferece uma vantagem competitiva significativa, permitindo que as empresas ajustem suas campanhas em tempo real e maximizem o retorno sobre o investimento. A plataforma também se destaca pela sua capacidade de fornecer insights prescritivos e preditivos, facilitando a tomada de decisões estratégicas baseadas em dados concretos.</w:t>
      </w:r>
    </w:p>
    <w:p>
      <w:pPr>
        <w:pStyle w:val="Heading2"/>
      </w:pPr>
      <w:r>
        <w:t>Exploração de Oportunidades de Mercado</w:t>
      </w:r>
    </w:p>
    <w:p>
      <w:pPr>
        <w:ind w:firstLine="720"/>
        <w:jc w:val="both"/>
      </w:pPr>
      <w:r>
        <w:t>O mercado-alvo principal para a plataforma são as PMEs que buscam melhorar suas operações de marketing e vendas através da automação e da análise avançada de dados. No entanto, a plataforma também pode ser adaptada para atender empresas de maior porte que desejam otimizar suas estratégias de marketing digital. A crescente adoção de tecnologias de IA em diversos setores indica uma receptividade positiva do mercado para soluções inovadoras como a proposta.</w:t>
      </w:r>
    </w:p>
    <w:p>
      <w:pPr>
        <w:ind w:firstLine="720"/>
        <w:jc w:val="both"/>
      </w:pPr>
      <w:r>
        <w:t>Para explorar essas oportunidades, a estratégia de comercialização incluirá a realização de parcerias com associações de PMEs, agências de marketing digital e fornecedores de CRM e sistemas de e-commerce. Essas parcerias facilitarão a integração da plataforma com as ferramentas já utilizadas pelas empresas, aumentando sua atratividade e facilitando a adoção.</w:t>
      </w:r>
    </w:p>
    <w:p>
      <w:pPr>
        <w:pStyle w:val="Heading2"/>
      </w:pPr>
      <w:r>
        <w:t>Estratégias de Comercialização</w:t>
      </w:r>
    </w:p>
    <w:p>
      <w:pPr>
        <w:ind w:firstLine="720"/>
        <w:jc w:val="both"/>
      </w:pPr>
      <w:r>
        <w:t>A estratégia de comercialização da plataforma será multifacetada, envolvendo campanhas de marketing digital, participação em feiras e eventos do setor, e a criação de conteúdos educativos que demonstrem os benefícios e funcionalidades da plataforma. A oferta de períodos de teste gratuito e demonstrações personalizadas também será uma tática importante para atrair novos clientes e demonstrar o valor da plataforma.</w:t>
      </w:r>
    </w:p>
    <w:p>
      <w:pPr>
        <w:ind w:firstLine="720"/>
        <w:jc w:val="both"/>
      </w:pPr>
      <w:r>
        <w:t>Além disso, será implementado um modelo de negócios baseado em assinaturas, com diferentes planos que variam de acordo com o número de funcionalidades e o nível de suporte oferecido. Este modelo permitirá uma receita recorrente e previsível, além de facilitar a escalabilidade do negócio.</w:t>
      </w:r>
    </w:p>
    <w:p>
      <w:pPr>
        <w:pStyle w:val="Heading2"/>
      </w:pPr>
      <w:r>
        <w:t>Diferenciais Competitivos e Benefícios</w:t>
      </w:r>
    </w:p>
    <w:p>
      <w:pPr>
        <w:ind w:firstLine="720"/>
        <w:jc w:val="both"/>
      </w:pPr>
      <w:r>
        <w:t>Os diferenciais competitivos da plataforma incluem a integração de múltiplas funcionalidades em um único sistema, a utilização de algoritmos avançados de IA para personalização e otimização, e a capacidade de fornecer insights acionáveis em tempo real. Esses aspectos não apenas melhoram a eficiência das operações de marketing e vendas, mas também permitem que as empresas respondam rapidamente às mudanças no mercado e nas preferências dos consumidores.</w:t>
      </w:r>
    </w:p>
    <w:p>
      <w:pPr>
        <w:ind w:firstLine="720"/>
        <w:jc w:val="both"/>
      </w:pPr>
      <w:r>
        <w:t>Para os clientes e usuários finais, os benefícios incluem a redução de custos operacionais, o aumento da eficácia das campanhas de marketing, e a capacidade de competir de maneira mais eficaz com empresas de maior porte. A plataforma também oferece uma interface intuitiva e fácil de usar, garantindo que mesmo usuários com pouca experiência em tecnologia possam aproveitar ao máximo suas funcionalidades.</w:t>
      </w:r>
    </w:p>
    <w:p>
      <w:pPr>
        <w:pStyle w:val="Heading1"/>
      </w:pPr>
      <w:r>
        <w:t>4. Conclusão</w:t>
      </w:r>
    </w:p>
    <w:p>
      <w:pPr>
        <w:ind w:firstLine="720"/>
        <w:jc w:val="both"/>
      </w:pPr>
      <w:r>
        <w:t>O desenvolvimento de uma plataforma de IA para marketing e vendas, conforme delineado neste projeto, representa uma iniciativa crucial para pequenas e médias empresas que buscam aumentar sua competitividade no mercado. A proposta visa não apenas automatizar e otimizar operações de marketing e vendas, mas também fornecer ferramentas avançadas que permitam uma análise mais profunda e uma tomada de decisão mais informada.</w:t>
      </w:r>
    </w:p>
    <w:p>
      <w:pPr>
        <w:ind w:firstLine="720"/>
        <w:jc w:val="both"/>
      </w:pPr>
      <w:r>
        <w:t>A relevância desta proposta é evidente quando consideramos o cenário atual, onde a transformação digital e a utilização de tecnologias emergentes são imperativos para a sobrevivência e crescimento das empresas. A plataforma proposta aborda diretamente as necessidades de eficiência, personalização e adaptabilidade, que são fundamentais para o sucesso em um ambiente de negócios dinâmico e competitivo.</w:t>
      </w:r>
    </w:p>
    <w:p>
      <w:pPr>
        <w:ind w:firstLine="720"/>
        <w:jc w:val="both"/>
      </w:pPr>
      <w:r>
        <w:t>A necessidade de resolver o problema proposto é clara: pequenas e médias empresas frequentemente enfrentam desafios significativos em suas operações de marketing e vendas devido à falta de recursos e expertise. A plataforma de IA proposta oferece uma solução integrada que não só mitiga esses desafios, mas também potencializa as capacidades dessas empresas, permitindo-lhes competir em pé de igualdade com organizações maiores e mais estabelecidas.</w:t>
      </w:r>
    </w:p>
    <w:p>
      <w:pPr>
        <w:ind w:firstLine="720"/>
        <w:jc w:val="both"/>
      </w:pPr>
      <w:r>
        <w:t>Além disso, a contribuição deste projeto para o avanço científico e tecnológico é substancial. A integração de tecnologias de IA, como reconhecimento de imagem, geração automática de conteúdo, análise de concorrência, detecção de tendências e personalização em escala, representa um avanço significativo no campo do marketing digital. A plataforma não só utiliza as tecnologias mais recentes, mas também as combina de maneira inovadora para criar um sistema coeso e altamente funcional.</w:t>
      </w:r>
    </w:p>
    <w:p>
      <w:pPr>
        <w:ind w:firstLine="720"/>
        <w:jc w:val="both"/>
      </w:pPr>
      <w:r>
        <w:t>Em suma, este projeto não apenas aborda uma necessidade crítica no mercado, mas também contribui para o avanço do conhecimento e da prática em marketing digital e inteligência artificial. A implementação bem-sucedida desta plataforma tem o potencial de transformar a maneira como pequenas e médias empresas conduzem suas operações de marketing e vendas, proporcionando-lhes uma vantagem competitiva significativa e promovendo um crescimento sustentável.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